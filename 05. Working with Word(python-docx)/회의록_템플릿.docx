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9F2" w14:textId="77777777" w:rsidR="00B84526" w:rsidRDefault="00000000">
      <w:pPr>
        <w:pStyle w:val="a8"/>
        <w:jc w:val="center"/>
        <w:rPr>
          <w:lang w:eastAsia="ko-KR"/>
        </w:rPr>
      </w:pPr>
      <w:r>
        <w:rPr>
          <w:b/>
          <w:sz w:val="48"/>
          <w:lang w:eastAsia="ko-KR"/>
        </w:rPr>
        <w:t>회의록</w:t>
      </w:r>
    </w:p>
    <w:p w14:paraId="7451E465" w14:textId="1EF5DAAB" w:rsidR="00B84526" w:rsidRDefault="00000000">
      <w:pPr>
        <w:rPr>
          <w:lang w:eastAsia="ko-KR"/>
        </w:rPr>
      </w:pPr>
      <w:r>
        <w:rPr>
          <w:b/>
          <w:lang w:eastAsia="ko-KR"/>
        </w:rPr>
        <w:t>회의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날짜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  <w:r>
        <w:rPr>
          <w:b/>
          <w:lang w:eastAsia="ko-KR"/>
        </w:rPr>
        <w:t>참석자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  <w:r>
        <w:rPr>
          <w:b/>
          <w:lang w:eastAsia="ko-KR"/>
        </w:rPr>
        <w:t>회의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장소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</w:p>
    <w:p w14:paraId="04B3DDB9" w14:textId="77777777" w:rsidR="00B84526" w:rsidRDefault="00000000">
      <w:pPr>
        <w:pStyle w:val="1"/>
      </w:pPr>
      <w:proofErr w:type="spellStart"/>
      <w:r>
        <w:t>회의</w:t>
      </w:r>
      <w:proofErr w:type="spellEnd"/>
      <w:r>
        <w:t xml:space="preserve"> </w:t>
      </w:r>
      <w:proofErr w:type="spellStart"/>
      <w:r>
        <w:t>안건</w:t>
      </w:r>
      <w:proofErr w:type="spellEnd"/>
    </w:p>
    <w:p w14:paraId="034DAC65" w14:textId="6C995278" w:rsidR="00B84526" w:rsidRDefault="00000000">
      <w:pPr>
        <w:pStyle w:val="a0"/>
      </w:pPr>
      <w:r>
        <w:t>안건</w:t>
      </w:r>
      <w:r>
        <w:t xml:space="preserve"> 1: </w:t>
      </w:r>
    </w:p>
    <w:p w14:paraId="55DB5C48" w14:textId="31580358" w:rsidR="00B84526" w:rsidRDefault="00000000">
      <w:pPr>
        <w:pStyle w:val="a0"/>
      </w:pPr>
      <w:r>
        <w:t>안건</w:t>
      </w:r>
      <w:r>
        <w:t xml:space="preserve"> 2: </w:t>
      </w:r>
    </w:p>
    <w:p w14:paraId="5B701BD6" w14:textId="41B0CBC4" w:rsidR="00B84526" w:rsidRDefault="00000000">
      <w:pPr>
        <w:pStyle w:val="a0"/>
      </w:pPr>
      <w:r>
        <w:t>안건</w:t>
      </w:r>
      <w:r>
        <w:t xml:space="preserve"> 3: </w:t>
      </w:r>
    </w:p>
    <w:p w14:paraId="76E8BDE0" w14:textId="77777777" w:rsidR="00B84526" w:rsidRDefault="00000000">
      <w:pPr>
        <w:pStyle w:val="1"/>
      </w:pPr>
      <w:r>
        <w:t>회의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결정</w:t>
      </w:r>
      <w:r>
        <w:t xml:space="preserve"> </w:t>
      </w:r>
      <w:r>
        <w:t>사항</w:t>
      </w:r>
    </w:p>
    <w:p w14:paraId="59C9321C" w14:textId="5C3700B8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p w14:paraId="16944034" w14:textId="7D0170BD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p w14:paraId="506FD12C" w14:textId="62E2965F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sectPr w:rsidR="00B8452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3EB0" w14:textId="77777777" w:rsidR="007D3B52" w:rsidRDefault="007D3B52">
      <w:pPr>
        <w:spacing w:after="0" w:line="240" w:lineRule="auto"/>
      </w:pPr>
      <w:r>
        <w:separator/>
      </w:r>
    </w:p>
  </w:endnote>
  <w:endnote w:type="continuationSeparator" w:id="0">
    <w:p w14:paraId="23926847" w14:textId="77777777" w:rsidR="007D3B52" w:rsidRDefault="007D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896" w14:textId="77777777" w:rsidR="00B84526" w:rsidRDefault="00000000">
    <w:pPr>
      <w:pStyle w:val="a6"/>
      <w:jc w:val="right"/>
    </w:pPr>
    <w:r>
      <w:rPr>
        <w:sz w:val="20"/>
      </w:rPr>
      <w:t xml:space="preserve">Page </w:t>
    </w:r>
    <w:r>
      <w:rPr>
        <w:b/>
      </w:rPr>
      <w:t>{PAGE}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E9AE" w14:textId="77777777" w:rsidR="007D3B52" w:rsidRDefault="007D3B52">
      <w:pPr>
        <w:spacing w:after="0" w:line="240" w:lineRule="auto"/>
      </w:pPr>
      <w:r>
        <w:separator/>
      </w:r>
    </w:p>
  </w:footnote>
  <w:footnote w:type="continuationSeparator" w:id="0">
    <w:p w14:paraId="564E63A9" w14:textId="77777777" w:rsidR="007D3B52" w:rsidRDefault="007D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15183">
    <w:abstractNumId w:val="8"/>
  </w:num>
  <w:num w:numId="2" w16cid:durableId="1773158653">
    <w:abstractNumId w:val="6"/>
  </w:num>
  <w:num w:numId="3" w16cid:durableId="1563102427">
    <w:abstractNumId w:val="5"/>
  </w:num>
  <w:num w:numId="4" w16cid:durableId="743182397">
    <w:abstractNumId w:val="4"/>
  </w:num>
  <w:num w:numId="5" w16cid:durableId="984239373">
    <w:abstractNumId w:val="7"/>
  </w:num>
  <w:num w:numId="6" w16cid:durableId="81150395">
    <w:abstractNumId w:val="3"/>
  </w:num>
  <w:num w:numId="7" w16cid:durableId="1983651435">
    <w:abstractNumId w:val="2"/>
  </w:num>
  <w:num w:numId="8" w16cid:durableId="300353812">
    <w:abstractNumId w:val="1"/>
  </w:num>
  <w:num w:numId="9" w16cid:durableId="1431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FD8"/>
    <w:rsid w:val="0029639D"/>
    <w:rsid w:val="00326F90"/>
    <w:rsid w:val="007D3B52"/>
    <w:rsid w:val="00AA1D8D"/>
    <w:rsid w:val="00B47730"/>
    <w:rsid w:val="00B84526"/>
    <w:rsid w:val="00C054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226DBEE-E775-49A5-AC35-9521860B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3</cp:revision>
  <dcterms:created xsi:type="dcterms:W3CDTF">2013-12-23T23:15:00Z</dcterms:created>
  <dcterms:modified xsi:type="dcterms:W3CDTF">2023-09-10T10:49:00Z</dcterms:modified>
  <cp:category/>
</cp:coreProperties>
</file>