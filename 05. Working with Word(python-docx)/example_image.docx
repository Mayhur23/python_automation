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첫번째 단락입니다</w:t>
        <w:br/>
      </w:r>
      <w:r>
        <w:drawing>
          <wp:inline xmlns:a="http://schemas.openxmlformats.org/drawingml/2006/main" xmlns:pic="http://schemas.openxmlformats.org/drawingml/2006/picture">
            <wp:extent cx="1371600" cy="5460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그림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4602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